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TravelGo Project Draft</w:t>
      </w:r>
    </w:p>
    <w:p>
      <w:pPr>
        <w:pStyle w:val="Heading2"/>
      </w:pPr>
      <w:r>
        <w:t>Group Members</w:t>
      </w:r>
    </w:p>
    <w:p>
      <w:r>
        <w:t>Member 1</w:t>
      </w:r>
    </w:p>
    <w:p>
      <w:r>
        <w:t>Member 2</w:t>
      </w:r>
    </w:p>
    <w:p>
      <w:r>
        <w:t>Member 3</w:t>
      </w:r>
    </w:p>
    <w:p>
      <w:r>
        <w:t>Member 4</w:t>
      </w:r>
    </w:p>
    <w:p>
      <w:pPr>
        <w:pStyle w:val="Heading2"/>
      </w:pPr>
      <w:r>
        <w:t>Introduction</w:t>
      </w:r>
    </w:p>
    <w:p>
      <w:r>
        <w:t>Many travelers in the Philippines face the challenge of finding trustworthy travel agencies. Unfortunately, there have been numerous cases where individuals were scammed by agencies that offer fake bookings, overpriced packages, or unfulfilled promises. These incidents not only cause financial loss but also ruin the overall travel experience. TravelGo aims to address this problem.</w:t>
      </w:r>
    </w:p>
    <w:p>
      <w:pPr>
        <w:pStyle w:val="Heading2"/>
      </w:pPr>
      <w:r>
        <w:t>Planned Main Ideas</w:t>
      </w:r>
    </w:p>
    <w:p>
      <w:r>
        <w:t>- Create a verified database of trusted travel agencies in the Philippines.</w:t>
      </w:r>
    </w:p>
    <w:p>
      <w:r>
        <w:t>- Allow users to rate and review travel agencies based on their experiences.</w:t>
      </w:r>
    </w:p>
    <w:p>
      <w:r>
        <w:t>- Offer travel tips, guides, and resources for safe and enjoyable trips.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